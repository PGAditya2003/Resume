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296FD" w14:textId="2E22E656" w:rsidR="00D35930" w:rsidRDefault="00C74E24" w:rsidP="00AD48BD">
      <w:pPr>
        <w:spacing w:before="60" w:after="0"/>
        <w:ind w:left="3600" w:firstLine="720"/>
        <w:jc w:val="center"/>
      </w:pPr>
      <w:r>
        <w:rPr>
          <w:b/>
          <w:sz w:val="32"/>
        </w:rPr>
        <w:t>Aditya Maharshi</w:t>
      </w:r>
      <w:r w:rsidR="00B06FAD">
        <w:t xml:space="preserve">  </w:t>
      </w:r>
      <w:r w:rsidR="00D35930">
        <w:t xml:space="preserve">      </w:t>
      </w:r>
      <w:r w:rsidR="00FE3526">
        <w:t xml:space="preserve">        </w:t>
      </w:r>
      <w:r w:rsidR="00D35930">
        <w:t xml:space="preserve"> </w:t>
      </w:r>
      <w:r w:rsidR="00361E8F">
        <w:t xml:space="preserve">          </w:t>
      </w:r>
      <w:r w:rsidR="00D35930" w:rsidRPr="00CB269E">
        <w:t>3rd year Biotechnology |</w:t>
      </w:r>
      <w:r w:rsidR="00D35930">
        <w:rPr>
          <w:b/>
          <w:bCs/>
        </w:rPr>
        <w:t xml:space="preserve"> </w:t>
      </w:r>
      <w:r w:rsidR="00D35930">
        <w:t>N</w:t>
      </w:r>
      <w:r w:rsidR="004E1AB3">
        <w:t xml:space="preserve">IT </w:t>
      </w:r>
      <w:r w:rsidR="00D35930">
        <w:t>Raipur</w:t>
      </w:r>
    </w:p>
    <w:p w14:paraId="022F3401" w14:textId="1D6A1A37" w:rsidR="00266139" w:rsidRPr="00A432DA" w:rsidRDefault="00C74E24" w:rsidP="00AD48BD">
      <w:pPr>
        <w:spacing w:before="60" w:after="0"/>
        <w:ind w:left="2160"/>
        <w:rPr>
          <w:b/>
          <w:bCs/>
        </w:rPr>
      </w:pPr>
      <w:r>
        <w:t xml:space="preserve">adityamaharshi12a05@gmail.com | </w:t>
      </w:r>
      <w:hyperlink r:id="rId6" w:history="1">
        <w:r w:rsidR="00266139" w:rsidRPr="008F688D">
          <w:rPr>
            <w:rStyle w:val="Hyperlink"/>
          </w:rPr>
          <w:t>GitHub</w:t>
        </w:r>
      </w:hyperlink>
      <w:r>
        <w:t xml:space="preserve"> | </w:t>
      </w:r>
      <w:hyperlink r:id="rId7" w:history="1">
        <w:r w:rsidR="00266139" w:rsidRPr="00E90E4E">
          <w:rPr>
            <w:rStyle w:val="Hyperlink"/>
          </w:rPr>
          <w:t>LinkedIn</w:t>
        </w:r>
      </w:hyperlink>
      <w:r w:rsidR="00D56376">
        <w:t xml:space="preserve"> | </w:t>
      </w:r>
      <w:r w:rsidR="00EC106D">
        <w:t>+91 9263289636</w:t>
      </w:r>
    </w:p>
    <w:p w14:paraId="67EAC0AF" w14:textId="77777777" w:rsidR="00266139" w:rsidRPr="00E9783B" w:rsidRDefault="00C74E24" w:rsidP="00AD48BD">
      <w:pPr>
        <w:spacing w:before="60" w:after="0"/>
        <w:rPr>
          <w:sz w:val="28"/>
          <w:szCs w:val="28"/>
        </w:rPr>
      </w:pPr>
      <w:r w:rsidRPr="00E9783B">
        <w:rPr>
          <w:b/>
          <w:sz w:val="28"/>
          <w:szCs w:val="28"/>
        </w:rPr>
        <w:t>Experience</w:t>
      </w:r>
    </w:p>
    <w:p w14:paraId="33EEEDDE" w14:textId="5EE2CC22" w:rsidR="00266139" w:rsidRDefault="00A36322" w:rsidP="0069019D">
      <w:pPr>
        <w:spacing w:after="0"/>
        <w:ind w:firstLine="360"/>
      </w:pPr>
      <w:r w:rsidRPr="0052049A">
        <w:rPr>
          <w:b/>
          <w:bCs/>
          <w:sz w:val="32"/>
          <w:szCs w:val="32"/>
        </w:rPr>
        <w:t xml:space="preserve">+ </w:t>
      </w:r>
      <w:r w:rsidR="00C74E24" w:rsidRPr="00755FCF">
        <w:rPr>
          <w:b/>
          <w:bCs/>
        </w:rPr>
        <w:t xml:space="preserve">Web Developer </w:t>
      </w:r>
      <w:r w:rsidR="00C74E24">
        <w:t xml:space="preserve">– </w:t>
      </w:r>
      <w:hyperlink r:id="rId8" w:history="1">
        <w:r w:rsidR="00C74E24" w:rsidRPr="00E24A8C">
          <w:rPr>
            <w:rStyle w:val="Hyperlink"/>
          </w:rPr>
          <w:t>Team SHAURYA</w:t>
        </w:r>
      </w:hyperlink>
      <w:r w:rsidR="00C74E24">
        <w:t>,</w:t>
      </w:r>
      <w:r w:rsidR="00A863B3">
        <w:t xml:space="preserve"> </w:t>
      </w:r>
      <w:r w:rsidR="00CE2ECF" w:rsidRPr="00755FCF">
        <w:t>(July 2023 – Present</w:t>
      </w:r>
      <w:r w:rsidR="00CE2ECF" w:rsidRPr="0047022C">
        <w:t>)</w:t>
      </w:r>
      <w:r w:rsidR="00A863B3" w:rsidRPr="0047022C">
        <w:t xml:space="preserve"> </w:t>
      </w:r>
      <w:r w:rsidR="00A863B3" w:rsidRPr="00755FCF">
        <w:t>at NIT Raipur</w:t>
      </w:r>
    </w:p>
    <w:p w14:paraId="70282487" w14:textId="7B14BD6E" w:rsidR="00266139" w:rsidRDefault="00E32A8E" w:rsidP="0069019D">
      <w:pPr>
        <w:pStyle w:val="ListBullet"/>
        <w:numPr>
          <w:ilvl w:val="0"/>
          <w:numId w:val="11"/>
        </w:numPr>
        <w:spacing w:after="0"/>
      </w:pPr>
      <w:r>
        <w:t>Improved</w:t>
      </w:r>
      <w:r w:rsidR="00C74E24">
        <w:t xml:space="preserve"> </w:t>
      </w:r>
      <w:r>
        <w:t>the</w:t>
      </w:r>
      <w:r w:rsidR="00C74E24">
        <w:t xml:space="preserve"> frontend of live websites using </w:t>
      </w:r>
      <w:r w:rsidR="00C74E24" w:rsidRPr="001877A5">
        <w:rPr>
          <w:b/>
          <w:bCs/>
        </w:rPr>
        <w:t>ReactJS, Tailwind CSS, and Node.js</w:t>
      </w:r>
    </w:p>
    <w:p w14:paraId="4F0E48CD" w14:textId="77777777" w:rsidR="00266139" w:rsidRDefault="00C74E24" w:rsidP="00AD48BD">
      <w:pPr>
        <w:pStyle w:val="ListBullet"/>
        <w:numPr>
          <w:ilvl w:val="0"/>
          <w:numId w:val="11"/>
        </w:numPr>
        <w:spacing w:before="60" w:after="0"/>
      </w:pPr>
      <w:r>
        <w:t xml:space="preserve">Collaborated in a team of </w:t>
      </w:r>
      <w:r w:rsidRPr="001877A5">
        <w:rPr>
          <w:b/>
          <w:bCs/>
        </w:rPr>
        <w:t>9 developers</w:t>
      </w:r>
    </w:p>
    <w:p w14:paraId="720BC0C1" w14:textId="77777777" w:rsidR="00266139" w:rsidRPr="00E9783B" w:rsidRDefault="00C74E24" w:rsidP="00D929BE">
      <w:pPr>
        <w:spacing w:before="40" w:after="0"/>
        <w:rPr>
          <w:sz w:val="28"/>
          <w:szCs w:val="28"/>
        </w:rPr>
      </w:pPr>
      <w:r w:rsidRPr="00E9783B">
        <w:rPr>
          <w:b/>
          <w:sz w:val="28"/>
          <w:szCs w:val="28"/>
        </w:rPr>
        <w:t>Projects</w:t>
      </w:r>
    </w:p>
    <w:p w14:paraId="47EE959D" w14:textId="6BB0173F" w:rsidR="00266139" w:rsidRPr="00451284" w:rsidRDefault="00FB52C8" w:rsidP="00D929BE">
      <w:pPr>
        <w:spacing w:before="40" w:after="0"/>
        <w:ind w:firstLine="360"/>
        <w:rPr>
          <w:b/>
          <w:bCs/>
          <w:sz w:val="24"/>
          <w:szCs w:val="24"/>
        </w:rPr>
      </w:pPr>
      <w:r w:rsidRPr="001243AD">
        <w:rPr>
          <w:b/>
          <w:bCs/>
          <w:sz w:val="32"/>
          <w:szCs w:val="32"/>
        </w:rPr>
        <w:t xml:space="preserve">+ </w:t>
      </w:r>
      <w:hyperlink r:id="rId9" w:history="1">
        <w:r w:rsidR="00C74E24" w:rsidRPr="00451284">
          <w:rPr>
            <w:rStyle w:val="Hyperlink"/>
            <w:b/>
            <w:bCs/>
            <w:sz w:val="24"/>
            <w:szCs w:val="24"/>
          </w:rPr>
          <w:t>SAMAR</w:t>
        </w:r>
      </w:hyperlink>
      <w:r w:rsidR="00A82D18" w:rsidRPr="00451284">
        <w:rPr>
          <w:b/>
          <w:bCs/>
          <w:sz w:val="24"/>
          <w:szCs w:val="24"/>
        </w:rPr>
        <w:t xml:space="preserve"> &amp; </w:t>
      </w:r>
      <w:hyperlink r:id="rId10" w:history="1">
        <w:r w:rsidR="00A82D18" w:rsidRPr="00451284">
          <w:rPr>
            <w:rStyle w:val="Hyperlink"/>
            <w:b/>
            <w:bCs/>
            <w:sz w:val="24"/>
            <w:szCs w:val="24"/>
          </w:rPr>
          <w:t>Shaurya</w:t>
        </w:r>
      </w:hyperlink>
      <w:r w:rsidR="00C74E24" w:rsidRPr="00451284">
        <w:rPr>
          <w:b/>
          <w:bCs/>
          <w:sz w:val="24"/>
          <w:szCs w:val="24"/>
        </w:rPr>
        <w:t xml:space="preserve"> – </w:t>
      </w:r>
      <w:r w:rsidR="00F755A0" w:rsidRPr="00451284">
        <w:rPr>
          <w:b/>
          <w:bCs/>
          <w:sz w:val="24"/>
          <w:szCs w:val="24"/>
        </w:rPr>
        <w:t xml:space="preserve">2 </w:t>
      </w:r>
      <w:r w:rsidR="00C74E24" w:rsidRPr="00451284">
        <w:rPr>
          <w:b/>
          <w:bCs/>
          <w:sz w:val="24"/>
          <w:szCs w:val="24"/>
        </w:rPr>
        <w:t>Frontend Website</w:t>
      </w:r>
      <w:r w:rsidR="00F755A0" w:rsidRPr="00451284">
        <w:rPr>
          <w:b/>
          <w:bCs/>
          <w:sz w:val="24"/>
          <w:szCs w:val="24"/>
        </w:rPr>
        <w:t>s</w:t>
      </w:r>
      <w:r w:rsidR="00C74E24" w:rsidRPr="00451284">
        <w:rPr>
          <w:b/>
          <w:bCs/>
          <w:sz w:val="24"/>
          <w:szCs w:val="24"/>
        </w:rPr>
        <w:t xml:space="preserve"> (ReactJS, Tailwind CSS)</w:t>
      </w:r>
    </w:p>
    <w:p w14:paraId="26EE7849" w14:textId="21E27528" w:rsidR="00266139" w:rsidRPr="00DC33A1" w:rsidRDefault="00174A89" w:rsidP="00D929BE">
      <w:pPr>
        <w:pStyle w:val="ListBullet"/>
        <w:numPr>
          <w:ilvl w:val="0"/>
          <w:numId w:val="17"/>
        </w:numPr>
        <w:spacing w:before="40" w:after="0"/>
      </w:pPr>
      <w:r>
        <w:t>Produced</w:t>
      </w:r>
      <w:r w:rsidR="00C74E24">
        <w:t xml:space="preserve"> as part of Team SHAURYA</w:t>
      </w:r>
      <w:r w:rsidR="00ED5050">
        <w:t xml:space="preserve"> in </w:t>
      </w:r>
      <w:r w:rsidR="00ED5050" w:rsidRPr="00DE4C95">
        <w:rPr>
          <w:b/>
          <w:bCs/>
        </w:rPr>
        <w:t>a team of 9 developers.</w:t>
      </w:r>
    </w:p>
    <w:p w14:paraId="28292D43" w14:textId="31A80FAF" w:rsidR="00DC33A1" w:rsidRDefault="00DC33A1" w:rsidP="00D929BE">
      <w:pPr>
        <w:pStyle w:val="ListBullet"/>
        <w:numPr>
          <w:ilvl w:val="0"/>
          <w:numId w:val="17"/>
        </w:numPr>
        <w:spacing w:before="40" w:after="0"/>
      </w:pPr>
      <w:r>
        <w:rPr>
          <w:b/>
          <w:bCs/>
        </w:rPr>
        <w:t xml:space="preserve">Live sites </w:t>
      </w:r>
      <w:r w:rsidR="00304BB0">
        <w:rPr>
          <w:b/>
          <w:bCs/>
        </w:rPr>
        <w:t xml:space="preserve">using </w:t>
      </w:r>
      <w:proofErr w:type="gramStart"/>
      <w:r w:rsidR="006C5BA6">
        <w:rPr>
          <w:b/>
          <w:bCs/>
        </w:rPr>
        <w:t>Node.js ,</w:t>
      </w:r>
      <w:proofErr w:type="gramEnd"/>
      <w:r w:rsidR="006C5BA6">
        <w:rPr>
          <w:b/>
          <w:bCs/>
        </w:rPr>
        <w:t xml:space="preserve"> </w:t>
      </w:r>
      <w:proofErr w:type="gramStart"/>
      <w:r w:rsidR="006C5BA6">
        <w:rPr>
          <w:b/>
          <w:bCs/>
        </w:rPr>
        <w:t>React.js ,</w:t>
      </w:r>
      <w:proofErr w:type="gramEnd"/>
      <w:r w:rsidR="006C5BA6">
        <w:rPr>
          <w:b/>
          <w:bCs/>
        </w:rPr>
        <w:t xml:space="preserve"> </w:t>
      </w:r>
      <w:r w:rsidR="006C647D">
        <w:rPr>
          <w:b/>
          <w:bCs/>
        </w:rPr>
        <w:t xml:space="preserve">hosted on </w:t>
      </w:r>
      <w:r w:rsidR="00B43D0B">
        <w:rPr>
          <w:b/>
          <w:bCs/>
        </w:rPr>
        <w:t>NETLIFY</w:t>
      </w:r>
    </w:p>
    <w:p w14:paraId="2589509A" w14:textId="00D7F7A6" w:rsidR="00266139" w:rsidRPr="00451284" w:rsidRDefault="00FB52C8" w:rsidP="00D929BE">
      <w:pPr>
        <w:spacing w:before="40" w:after="0"/>
        <w:ind w:firstLine="360"/>
        <w:rPr>
          <w:b/>
          <w:bCs/>
          <w:sz w:val="24"/>
          <w:szCs w:val="24"/>
        </w:rPr>
      </w:pPr>
      <w:r w:rsidRPr="001243AD">
        <w:rPr>
          <w:b/>
          <w:bCs/>
          <w:sz w:val="32"/>
          <w:szCs w:val="32"/>
        </w:rPr>
        <w:t>+</w:t>
      </w:r>
      <w:r w:rsidRPr="00451284">
        <w:rPr>
          <w:b/>
          <w:bCs/>
          <w:sz w:val="24"/>
          <w:szCs w:val="24"/>
        </w:rPr>
        <w:t xml:space="preserve"> </w:t>
      </w:r>
      <w:hyperlink r:id="rId11" w:history="1">
        <w:r w:rsidR="00C74E24" w:rsidRPr="00451284">
          <w:rPr>
            <w:rStyle w:val="Hyperlink"/>
            <w:b/>
            <w:bCs/>
            <w:sz w:val="24"/>
            <w:szCs w:val="24"/>
          </w:rPr>
          <w:t>Chess Tournament</w:t>
        </w:r>
      </w:hyperlink>
      <w:r w:rsidR="0047022C" w:rsidRPr="00451284">
        <w:rPr>
          <w:b/>
          <w:bCs/>
          <w:sz w:val="24"/>
          <w:szCs w:val="24"/>
        </w:rPr>
        <w:t xml:space="preserve"> </w:t>
      </w:r>
      <w:r w:rsidR="00C74E24" w:rsidRPr="00451284">
        <w:rPr>
          <w:b/>
          <w:bCs/>
          <w:sz w:val="24"/>
          <w:szCs w:val="24"/>
        </w:rPr>
        <w:t xml:space="preserve">– Full Stack (MERN, </w:t>
      </w:r>
      <w:proofErr w:type="gramStart"/>
      <w:r w:rsidR="00C74E24" w:rsidRPr="00451284">
        <w:rPr>
          <w:b/>
          <w:bCs/>
          <w:sz w:val="24"/>
          <w:szCs w:val="24"/>
        </w:rPr>
        <w:t>TypeScript</w:t>
      </w:r>
      <w:r w:rsidR="00C85329">
        <w:rPr>
          <w:b/>
          <w:bCs/>
          <w:sz w:val="24"/>
          <w:szCs w:val="24"/>
        </w:rPr>
        <w:t xml:space="preserve"> ,</w:t>
      </w:r>
      <w:proofErr w:type="gramEnd"/>
      <w:r w:rsidR="00C85329">
        <w:rPr>
          <w:b/>
          <w:bCs/>
          <w:sz w:val="24"/>
          <w:szCs w:val="24"/>
        </w:rPr>
        <w:t xml:space="preserve"> APIs</w:t>
      </w:r>
      <w:r w:rsidR="00C74E24" w:rsidRPr="00451284">
        <w:rPr>
          <w:b/>
          <w:bCs/>
          <w:sz w:val="24"/>
          <w:szCs w:val="24"/>
        </w:rPr>
        <w:t>)</w:t>
      </w:r>
    </w:p>
    <w:p w14:paraId="1FE5F3BF" w14:textId="77777777" w:rsidR="00266139" w:rsidRDefault="00C74E24" w:rsidP="00D929BE">
      <w:pPr>
        <w:pStyle w:val="ListBullet"/>
        <w:numPr>
          <w:ilvl w:val="0"/>
          <w:numId w:val="17"/>
        </w:numPr>
        <w:spacing w:before="40" w:after="0"/>
      </w:pPr>
      <w:r>
        <w:t xml:space="preserve">Built a platform for chess tournaments with </w:t>
      </w:r>
      <w:r w:rsidRPr="000B39B5">
        <w:rPr>
          <w:b/>
          <w:bCs/>
        </w:rPr>
        <w:t>Swiss and Round Robin pairings</w:t>
      </w:r>
    </w:p>
    <w:p w14:paraId="53C4AB05" w14:textId="77777777" w:rsidR="00266139" w:rsidRDefault="00C74E24" w:rsidP="00D929BE">
      <w:pPr>
        <w:pStyle w:val="ListBullet"/>
        <w:numPr>
          <w:ilvl w:val="0"/>
          <w:numId w:val="17"/>
        </w:numPr>
        <w:spacing w:before="40" w:after="0"/>
      </w:pPr>
      <w:r>
        <w:t xml:space="preserve">Gained </w:t>
      </w:r>
      <w:r w:rsidRPr="006B49E6">
        <w:rPr>
          <w:b/>
          <w:bCs/>
        </w:rPr>
        <w:t>extensive</w:t>
      </w:r>
      <w:r>
        <w:t xml:space="preserve"> </w:t>
      </w:r>
      <w:r w:rsidRPr="00A84E56">
        <w:rPr>
          <w:b/>
          <w:bCs/>
        </w:rPr>
        <w:t>practical knowledge</w:t>
      </w:r>
      <w:r>
        <w:t xml:space="preserve"> while working on both projects</w:t>
      </w:r>
    </w:p>
    <w:p w14:paraId="3D5B7EF1" w14:textId="4C4043BB" w:rsidR="001B35A9" w:rsidRPr="006F75AF" w:rsidRDefault="00A45D9B" w:rsidP="00D929BE">
      <w:pPr>
        <w:pStyle w:val="ListBullet"/>
        <w:numPr>
          <w:ilvl w:val="0"/>
          <w:numId w:val="17"/>
        </w:numPr>
        <w:spacing w:before="40" w:after="0"/>
      </w:pPr>
      <w:r w:rsidRPr="00A45D9B">
        <w:rPr>
          <w:b/>
          <w:bCs/>
        </w:rPr>
        <w:t xml:space="preserve">Learnt </w:t>
      </w:r>
      <w:r w:rsidR="00801F78" w:rsidRPr="00A45D9B">
        <w:rPr>
          <w:b/>
          <w:bCs/>
        </w:rPr>
        <w:t>R</w:t>
      </w:r>
      <w:r w:rsidR="00556E91" w:rsidRPr="00A45D9B">
        <w:rPr>
          <w:b/>
          <w:bCs/>
        </w:rPr>
        <w:t>EST API Develo</w:t>
      </w:r>
      <w:r w:rsidRPr="00A45D9B">
        <w:rPr>
          <w:b/>
          <w:bCs/>
        </w:rPr>
        <w:t>pment and Integration</w:t>
      </w:r>
      <w:r w:rsidR="00280B86">
        <w:rPr>
          <w:b/>
          <w:bCs/>
        </w:rPr>
        <w:t xml:space="preserve"> </w:t>
      </w:r>
      <w:r w:rsidR="001B35A9" w:rsidRPr="006F75AF">
        <w:t>with Authentication and Authorization</w:t>
      </w:r>
    </w:p>
    <w:p w14:paraId="3AE1C758" w14:textId="77777777" w:rsidR="00266139" w:rsidRPr="00734309" w:rsidRDefault="00C74E24" w:rsidP="00D929BE">
      <w:pPr>
        <w:spacing w:before="40" w:after="0"/>
        <w:rPr>
          <w:sz w:val="28"/>
          <w:szCs w:val="28"/>
        </w:rPr>
      </w:pPr>
      <w:r w:rsidRPr="00734309">
        <w:rPr>
          <w:b/>
          <w:sz w:val="28"/>
          <w:szCs w:val="28"/>
        </w:rPr>
        <w:t>Skills &amp; Achievements</w:t>
      </w:r>
    </w:p>
    <w:p w14:paraId="6C503C2F" w14:textId="4056A722" w:rsidR="00F773EC" w:rsidRDefault="00F773EC" w:rsidP="00D929BE">
      <w:pPr>
        <w:pStyle w:val="ListBullet"/>
        <w:numPr>
          <w:ilvl w:val="0"/>
          <w:numId w:val="13"/>
        </w:numPr>
        <w:spacing w:before="40" w:after="0"/>
      </w:pPr>
      <w:r>
        <w:t xml:space="preserve">Programming and Scripting </w:t>
      </w:r>
      <w:proofErr w:type="gramStart"/>
      <w:r>
        <w:t>Languages :</w:t>
      </w:r>
      <w:proofErr w:type="gramEnd"/>
      <w:r>
        <w:t xml:space="preserve"> </w:t>
      </w:r>
      <w:proofErr w:type="gramStart"/>
      <w:r w:rsidR="00300F22" w:rsidRPr="004000FA">
        <w:rPr>
          <w:b/>
          <w:bCs/>
        </w:rPr>
        <w:t>Java ,</w:t>
      </w:r>
      <w:proofErr w:type="gramEnd"/>
      <w:r w:rsidR="00300F22" w:rsidRPr="004000FA">
        <w:rPr>
          <w:b/>
          <w:bCs/>
        </w:rPr>
        <w:t xml:space="preserve"> </w:t>
      </w:r>
      <w:proofErr w:type="gramStart"/>
      <w:r w:rsidR="00300F22" w:rsidRPr="004000FA">
        <w:rPr>
          <w:b/>
          <w:bCs/>
        </w:rPr>
        <w:t>Python ,</w:t>
      </w:r>
      <w:proofErr w:type="gramEnd"/>
      <w:r w:rsidR="00300F22" w:rsidRPr="004000FA">
        <w:rPr>
          <w:b/>
          <w:bCs/>
        </w:rPr>
        <w:t xml:space="preserve"> </w:t>
      </w:r>
      <w:proofErr w:type="gramStart"/>
      <w:r w:rsidR="00300F22" w:rsidRPr="004000FA">
        <w:rPr>
          <w:b/>
          <w:bCs/>
        </w:rPr>
        <w:t>JavaScript ,</w:t>
      </w:r>
      <w:proofErr w:type="gramEnd"/>
      <w:r w:rsidR="00300F22" w:rsidRPr="004000FA">
        <w:rPr>
          <w:b/>
          <w:bCs/>
        </w:rPr>
        <w:t xml:space="preserve"> </w:t>
      </w:r>
      <w:proofErr w:type="gramStart"/>
      <w:r w:rsidR="00300F22" w:rsidRPr="004000FA">
        <w:rPr>
          <w:b/>
          <w:bCs/>
        </w:rPr>
        <w:t>TypeScript ,</w:t>
      </w:r>
      <w:proofErr w:type="gramEnd"/>
      <w:r w:rsidR="00300F22" w:rsidRPr="004000FA">
        <w:rPr>
          <w:b/>
          <w:bCs/>
        </w:rPr>
        <w:t xml:space="preserve"> </w:t>
      </w:r>
      <w:proofErr w:type="gramStart"/>
      <w:r w:rsidR="003C08E9" w:rsidRPr="004000FA">
        <w:rPr>
          <w:b/>
          <w:bCs/>
        </w:rPr>
        <w:t>Rust ,</w:t>
      </w:r>
      <w:proofErr w:type="gramEnd"/>
      <w:r w:rsidR="003C08E9" w:rsidRPr="004000FA">
        <w:rPr>
          <w:b/>
          <w:bCs/>
        </w:rPr>
        <w:t xml:space="preserve"> </w:t>
      </w:r>
      <w:proofErr w:type="gramStart"/>
      <w:r w:rsidR="003C08E9" w:rsidRPr="004000FA">
        <w:rPr>
          <w:b/>
          <w:bCs/>
        </w:rPr>
        <w:t>R ,</w:t>
      </w:r>
      <w:proofErr w:type="gramEnd"/>
      <w:r w:rsidR="003C08E9" w:rsidRPr="004000FA">
        <w:rPr>
          <w:b/>
          <w:bCs/>
        </w:rPr>
        <w:t xml:space="preserve"> Shell </w:t>
      </w:r>
    </w:p>
    <w:p w14:paraId="72A39B3A" w14:textId="1A1B0941" w:rsidR="003C08E9" w:rsidRDefault="003C08E9" w:rsidP="00D929BE">
      <w:pPr>
        <w:pStyle w:val="ListBullet"/>
        <w:numPr>
          <w:ilvl w:val="0"/>
          <w:numId w:val="13"/>
        </w:numPr>
        <w:spacing w:before="40" w:after="0"/>
      </w:pPr>
      <w:r>
        <w:t xml:space="preserve">Frontend </w:t>
      </w:r>
      <w:proofErr w:type="gramStart"/>
      <w:r w:rsidR="00711E6A">
        <w:t>Technologies :</w:t>
      </w:r>
      <w:proofErr w:type="gramEnd"/>
      <w:r w:rsidR="00711E6A">
        <w:t xml:space="preserve"> </w:t>
      </w:r>
      <w:proofErr w:type="gramStart"/>
      <w:r w:rsidR="00711E6A" w:rsidRPr="004000FA">
        <w:rPr>
          <w:b/>
          <w:bCs/>
        </w:rPr>
        <w:t>React ,</w:t>
      </w:r>
      <w:proofErr w:type="gramEnd"/>
      <w:r w:rsidR="00711E6A" w:rsidRPr="004000FA">
        <w:rPr>
          <w:b/>
          <w:bCs/>
        </w:rPr>
        <w:t xml:space="preserve"> </w:t>
      </w:r>
      <w:proofErr w:type="gramStart"/>
      <w:r w:rsidR="00711E6A" w:rsidRPr="004000FA">
        <w:rPr>
          <w:b/>
          <w:bCs/>
        </w:rPr>
        <w:t xml:space="preserve">Angular </w:t>
      </w:r>
      <w:r w:rsidR="00CB607F" w:rsidRPr="004000FA">
        <w:rPr>
          <w:b/>
          <w:bCs/>
        </w:rPr>
        <w:t>,</w:t>
      </w:r>
      <w:proofErr w:type="gramEnd"/>
      <w:r w:rsidR="00CB607F" w:rsidRPr="004000FA">
        <w:rPr>
          <w:b/>
          <w:bCs/>
        </w:rPr>
        <w:t xml:space="preserve"> HTML/CSS </w:t>
      </w:r>
    </w:p>
    <w:p w14:paraId="7D5F1A03" w14:textId="401EE406" w:rsidR="000A5C0C" w:rsidRDefault="00E544B6" w:rsidP="00D929BE">
      <w:pPr>
        <w:pStyle w:val="ListBullet"/>
        <w:numPr>
          <w:ilvl w:val="0"/>
          <w:numId w:val="13"/>
        </w:numPr>
        <w:spacing w:before="40" w:after="0"/>
      </w:pPr>
      <w:r>
        <w:t xml:space="preserve">Backend </w:t>
      </w:r>
      <w:proofErr w:type="gramStart"/>
      <w:r>
        <w:t>Frameworks :</w:t>
      </w:r>
      <w:proofErr w:type="gramEnd"/>
      <w:r>
        <w:t xml:space="preserve"> </w:t>
      </w:r>
      <w:r w:rsidRPr="004000FA">
        <w:rPr>
          <w:b/>
          <w:bCs/>
        </w:rPr>
        <w:t xml:space="preserve">Spring </w:t>
      </w:r>
      <w:proofErr w:type="gramStart"/>
      <w:r w:rsidRPr="004000FA">
        <w:rPr>
          <w:b/>
          <w:bCs/>
        </w:rPr>
        <w:t>Boot ,</w:t>
      </w:r>
      <w:proofErr w:type="gramEnd"/>
      <w:r w:rsidRPr="004000FA">
        <w:rPr>
          <w:b/>
          <w:bCs/>
        </w:rPr>
        <w:t xml:space="preserve"> </w:t>
      </w:r>
      <w:proofErr w:type="gramStart"/>
      <w:r w:rsidR="00A14A1E" w:rsidRPr="004000FA">
        <w:rPr>
          <w:b/>
          <w:bCs/>
        </w:rPr>
        <w:t>Node.js ,</w:t>
      </w:r>
      <w:proofErr w:type="gramEnd"/>
      <w:r w:rsidR="00A14A1E" w:rsidRPr="004000FA">
        <w:rPr>
          <w:b/>
          <w:bCs/>
        </w:rPr>
        <w:t xml:space="preserve"> </w:t>
      </w:r>
      <w:proofErr w:type="gramStart"/>
      <w:r w:rsidR="00A14A1E" w:rsidRPr="004000FA">
        <w:rPr>
          <w:b/>
          <w:bCs/>
        </w:rPr>
        <w:t>Express.js</w:t>
      </w:r>
      <w:r w:rsidR="000A3055">
        <w:rPr>
          <w:b/>
          <w:bCs/>
        </w:rPr>
        <w:t xml:space="preserve"> ,</w:t>
      </w:r>
      <w:proofErr w:type="gramEnd"/>
      <w:r w:rsidR="000A3055">
        <w:rPr>
          <w:b/>
          <w:bCs/>
        </w:rPr>
        <w:t xml:space="preserve"> Firebase</w:t>
      </w:r>
    </w:p>
    <w:p w14:paraId="185E4B1F" w14:textId="468BC88D" w:rsidR="00EF1068" w:rsidRDefault="0001060F" w:rsidP="00D929BE">
      <w:pPr>
        <w:pStyle w:val="ListBullet"/>
        <w:numPr>
          <w:ilvl w:val="0"/>
          <w:numId w:val="13"/>
        </w:numPr>
        <w:spacing w:before="40" w:after="0"/>
        <w:rPr>
          <w:b/>
          <w:bCs/>
        </w:rPr>
      </w:pPr>
      <w:r>
        <w:t xml:space="preserve">Data </w:t>
      </w:r>
      <w:proofErr w:type="gramStart"/>
      <w:r>
        <w:t>Skills :</w:t>
      </w:r>
      <w:proofErr w:type="gramEnd"/>
      <w:r>
        <w:t xml:space="preserve"> </w:t>
      </w:r>
      <w:proofErr w:type="spellStart"/>
      <w:r w:rsidRPr="004000FA">
        <w:rPr>
          <w:b/>
          <w:bCs/>
        </w:rPr>
        <w:t>PowerBI</w:t>
      </w:r>
      <w:proofErr w:type="spellEnd"/>
      <w:r w:rsidRPr="004000FA">
        <w:rPr>
          <w:b/>
          <w:bCs/>
        </w:rPr>
        <w:t xml:space="preserve">, </w:t>
      </w:r>
      <w:proofErr w:type="gramStart"/>
      <w:r w:rsidRPr="004000FA">
        <w:rPr>
          <w:b/>
          <w:bCs/>
        </w:rPr>
        <w:t>Tableau</w:t>
      </w:r>
      <w:r w:rsidR="002D1B2F" w:rsidRPr="004000FA">
        <w:rPr>
          <w:b/>
          <w:bCs/>
        </w:rPr>
        <w:t xml:space="preserve"> </w:t>
      </w:r>
      <w:r w:rsidR="003E1663" w:rsidRPr="004000FA">
        <w:rPr>
          <w:b/>
          <w:bCs/>
        </w:rPr>
        <w:t>,</w:t>
      </w:r>
      <w:proofErr w:type="gramEnd"/>
      <w:r w:rsidR="003E1663" w:rsidRPr="004000FA">
        <w:rPr>
          <w:b/>
          <w:bCs/>
        </w:rPr>
        <w:t xml:space="preserve"> SQL</w:t>
      </w:r>
      <w:r w:rsidR="000016C2">
        <w:rPr>
          <w:b/>
          <w:bCs/>
        </w:rPr>
        <w:t xml:space="preserve">, </w:t>
      </w:r>
      <w:proofErr w:type="gramStart"/>
      <w:r w:rsidR="004B5FE2" w:rsidRPr="004000FA">
        <w:rPr>
          <w:b/>
          <w:bCs/>
        </w:rPr>
        <w:t>MySQL</w:t>
      </w:r>
      <w:r w:rsidR="000016C2">
        <w:rPr>
          <w:b/>
          <w:bCs/>
        </w:rPr>
        <w:t xml:space="preserve"> ,</w:t>
      </w:r>
      <w:proofErr w:type="gramEnd"/>
      <w:r w:rsidR="000016C2">
        <w:rPr>
          <w:b/>
          <w:bCs/>
        </w:rPr>
        <w:t xml:space="preserve"> </w:t>
      </w:r>
      <w:proofErr w:type="gramStart"/>
      <w:r w:rsidR="003E1663">
        <w:rPr>
          <w:b/>
          <w:bCs/>
        </w:rPr>
        <w:t>P</w:t>
      </w:r>
      <w:r w:rsidR="0073382C">
        <w:rPr>
          <w:b/>
          <w:bCs/>
        </w:rPr>
        <w:t>ostgreSQL</w:t>
      </w:r>
      <w:r w:rsidR="004B5FE2" w:rsidRPr="004000FA">
        <w:rPr>
          <w:b/>
          <w:bCs/>
        </w:rPr>
        <w:t xml:space="preserve"> ,</w:t>
      </w:r>
      <w:proofErr w:type="gramEnd"/>
      <w:r w:rsidR="004B5FE2" w:rsidRPr="004000FA">
        <w:rPr>
          <w:b/>
          <w:bCs/>
        </w:rPr>
        <w:t xml:space="preserve"> </w:t>
      </w:r>
      <w:r w:rsidR="002D1B2F" w:rsidRPr="004000FA">
        <w:rPr>
          <w:b/>
          <w:bCs/>
        </w:rPr>
        <w:t xml:space="preserve">MongoDB </w:t>
      </w:r>
    </w:p>
    <w:p w14:paraId="02D224E5" w14:textId="77777777" w:rsidR="00CD258B" w:rsidRDefault="00CD258B" w:rsidP="00D929BE">
      <w:pPr>
        <w:pStyle w:val="ListBullet"/>
        <w:numPr>
          <w:ilvl w:val="0"/>
          <w:numId w:val="0"/>
        </w:numPr>
        <w:spacing w:before="40" w:after="0"/>
        <w:ind w:left="360" w:hanging="360"/>
        <w:rPr>
          <w:b/>
          <w:bCs/>
        </w:rPr>
      </w:pPr>
    </w:p>
    <w:p w14:paraId="2D486B17" w14:textId="270AF5EF" w:rsidR="00CD258B" w:rsidRPr="00CD258B" w:rsidRDefault="00CD258B" w:rsidP="00D929BE">
      <w:pPr>
        <w:pStyle w:val="ListBullet"/>
        <w:numPr>
          <w:ilvl w:val="0"/>
          <w:numId w:val="20"/>
        </w:numPr>
        <w:spacing w:before="40" w:after="0"/>
        <w:rPr>
          <w:b/>
          <w:bCs/>
        </w:rPr>
      </w:pPr>
      <w:r w:rsidRPr="00CD258B">
        <w:rPr>
          <w:b/>
          <w:bCs/>
        </w:rPr>
        <w:t xml:space="preserve">Tech stack </w:t>
      </w:r>
      <w:proofErr w:type="gramStart"/>
      <w:r>
        <w:rPr>
          <w:b/>
          <w:bCs/>
        </w:rPr>
        <w:t xml:space="preserve">Fluid </w:t>
      </w:r>
      <w:r w:rsidRPr="00CD258B">
        <w:rPr>
          <w:b/>
          <w:bCs/>
        </w:rPr>
        <w:t>:</w:t>
      </w:r>
      <w:proofErr w:type="gramEnd"/>
      <w:r w:rsidRPr="00CD258B">
        <w:rPr>
          <w:b/>
          <w:bCs/>
        </w:rPr>
        <w:t xml:space="preserve"> Focused on solving problems efficiently, regardless of the language or framework</w:t>
      </w:r>
    </w:p>
    <w:p w14:paraId="52240767" w14:textId="77777777" w:rsidR="00AC662B" w:rsidRPr="004000FA" w:rsidRDefault="00AC662B" w:rsidP="00D929BE">
      <w:pPr>
        <w:pStyle w:val="ListBullet"/>
        <w:numPr>
          <w:ilvl w:val="0"/>
          <w:numId w:val="0"/>
        </w:numPr>
        <w:spacing w:before="40" w:after="0"/>
        <w:ind w:left="720"/>
        <w:rPr>
          <w:b/>
          <w:bCs/>
        </w:rPr>
      </w:pPr>
    </w:p>
    <w:p w14:paraId="5437979E" w14:textId="42DD8832" w:rsidR="00D91F76" w:rsidRDefault="00D91F76" w:rsidP="00D929BE">
      <w:pPr>
        <w:pStyle w:val="ListBullet"/>
        <w:numPr>
          <w:ilvl w:val="0"/>
          <w:numId w:val="13"/>
        </w:numPr>
        <w:spacing w:before="40" w:after="0"/>
      </w:pPr>
      <w:r w:rsidRPr="0025021B">
        <w:rPr>
          <w:b/>
          <w:bCs/>
        </w:rPr>
        <w:t xml:space="preserve">Solved 415+ questions on </w:t>
      </w:r>
      <w:hyperlink r:id="rId12" w:history="1">
        <w:proofErr w:type="spellStart"/>
        <w:r w:rsidRPr="0025021B">
          <w:rPr>
            <w:rStyle w:val="Hyperlink"/>
            <w:b/>
            <w:bCs/>
          </w:rPr>
          <w:t>LeetCode</w:t>
        </w:r>
        <w:proofErr w:type="spellEnd"/>
      </w:hyperlink>
      <w:r w:rsidR="00E201DD">
        <w:t xml:space="preserve"> , Strong foundation in </w:t>
      </w:r>
      <w:r w:rsidR="00E201DD" w:rsidRPr="00EE4C31">
        <w:rPr>
          <w:b/>
          <w:bCs/>
        </w:rPr>
        <w:t>D</w:t>
      </w:r>
      <w:r w:rsidR="00E201DD">
        <w:rPr>
          <w:b/>
          <w:bCs/>
        </w:rPr>
        <w:t>ata Structures and Algorithms</w:t>
      </w:r>
      <w:r w:rsidR="00E201DD">
        <w:t xml:space="preserve"> with </w:t>
      </w:r>
      <w:r w:rsidR="00E201DD" w:rsidRPr="00031AEB">
        <w:rPr>
          <w:b/>
          <w:bCs/>
        </w:rPr>
        <w:t>Java</w:t>
      </w:r>
    </w:p>
    <w:p w14:paraId="6DBE7EA0" w14:textId="10D32C66" w:rsidR="00266139" w:rsidRPr="00E201DD" w:rsidRDefault="00250126" w:rsidP="00D929BE">
      <w:pPr>
        <w:pStyle w:val="ListBullet"/>
        <w:numPr>
          <w:ilvl w:val="0"/>
          <w:numId w:val="13"/>
        </w:numPr>
        <w:spacing w:before="40" w:after="0"/>
      </w:pPr>
      <w:hyperlink r:id="rId13" w:history="1">
        <w:proofErr w:type="spellStart"/>
        <w:r w:rsidRPr="00EE4C31">
          <w:rPr>
            <w:rStyle w:val="Hyperlink"/>
            <w:b/>
            <w:bCs/>
          </w:rPr>
          <w:t>ElevateX</w:t>
        </w:r>
        <w:proofErr w:type="spellEnd"/>
      </w:hyperlink>
      <w:r w:rsidRPr="00EE4C31">
        <w:rPr>
          <w:b/>
          <w:bCs/>
        </w:rPr>
        <w:t xml:space="preserve"> Quiz Winner </w:t>
      </w:r>
      <w:r w:rsidR="000D7E7D" w:rsidRPr="00EE4C31">
        <w:rPr>
          <w:b/>
          <w:bCs/>
        </w:rPr>
        <w:t xml:space="preserve">2023 </w:t>
      </w:r>
      <w:r w:rsidR="000D7E7D">
        <w:t xml:space="preserve">at NIT Raipur </w:t>
      </w:r>
      <w:r w:rsidR="003D7B44">
        <w:t xml:space="preserve">out </w:t>
      </w:r>
      <w:r w:rsidR="003D7B44" w:rsidRPr="0025021B">
        <w:t xml:space="preserve">of </w:t>
      </w:r>
      <w:r w:rsidR="003D7B44" w:rsidRPr="0025021B">
        <w:rPr>
          <w:b/>
          <w:bCs/>
        </w:rPr>
        <w:t>238 contestants</w:t>
      </w:r>
    </w:p>
    <w:p w14:paraId="0E1B54A8" w14:textId="77777777" w:rsidR="00CF6246" w:rsidRPr="00CF6246" w:rsidRDefault="00CF6246" w:rsidP="00D929BE">
      <w:pPr>
        <w:pStyle w:val="ListBullet"/>
        <w:numPr>
          <w:ilvl w:val="0"/>
          <w:numId w:val="0"/>
        </w:numPr>
        <w:spacing w:before="40" w:after="0"/>
        <w:ind w:left="720"/>
        <w:rPr>
          <w:lang w:val="en-IN"/>
        </w:rPr>
      </w:pPr>
    </w:p>
    <w:p w14:paraId="37E46D4C" w14:textId="600A819D" w:rsidR="00E201DD" w:rsidRPr="00E93499" w:rsidRDefault="00AF7A8E" w:rsidP="00D929BE">
      <w:pPr>
        <w:pStyle w:val="ListBullet"/>
        <w:numPr>
          <w:ilvl w:val="0"/>
          <w:numId w:val="13"/>
        </w:numPr>
        <w:spacing w:before="40" w:after="0"/>
        <w:rPr>
          <w:lang w:val="en-IN"/>
        </w:rPr>
      </w:pPr>
      <w:r w:rsidRPr="007A7227">
        <w:rPr>
          <w:b/>
          <w:bCs/>
        </w:rPr>
        <w:t xml:space="preserve">Biotechnology </w:t>
      </w:r>
      <w:proofErr w:type="gramStart"/>
      <w:r w:rsidRPr="007A7227">
        <w:rPr>
          <w:b/>
          <w:bCs/>
        </w:rPr>
        <w:t>Skills</w:t>
      </w:r>
      <w:r>
        <w:t xml:space="preserve"> :</w:t>
      </w:r>
      <w:proofErr w:type="gramEnd"/>
      <w:r>
        <w:t xml:space="preserve"> </w:t>
      </w:r>
      <w:r w:rsidR="0048032C">
        <w:rPr>
          <w:lang w:val="en-IN"/>
        </w:rPr>
        <w:t xml:space="preserve"> </w:t>
      </w:r>
      <w:r w:rsidR="0048032C" w:rsidRPr="0048032C">
        <w:rPr>
          <w:lang w:val="en-IN"/>
        </w:rPr>
        <w:t>PCR (Polymerase Chain Reaction</w:t>
      </w:r>
      <w:proofErr w:type="gramStart"/>
      <w:r w:rsidR="0048032C" w:rsidRPr="0048032C">
        <w:rPr>
          <w:lang w:val="en-IN"/>
        </w:rPr>
        <w:t>)</w:t>
      </w:r>
      <w:r w:rsidR="0048032C">
        <w:rPr>
          <w:lang w:val="en-IN"/>
        </w:rPr>
        <w:t xml:space="preserve"> ,</w:t>
      </w:r>
      <w:proofErr w:type="gramEnd"/>
      <w:r w:rsidR="0048032C">
        <w:rPr>
          <w:lang w:val="en-IN"/>
        </w:rPr>
        <w:t xml:space="preserve"> </w:t>
      </w:r>
      <w:r w:rsidR="0048032C" w:rsidRPr="0048032C">
        <w:t>Gel Electrophoresis (Agarose, SDS-PAGE</w:t>
      </w:r>
      <w:proofErr w:type="gramStart"/>
      <w:r w:rsidR="0048032C" w:rsidRPr="0048032C">
        <w:t>)</w:t>
      </w:r>
      <w:r w:rsidR="00CB7210">
        <w:t xml:space="preserve"> </w:t>
      </w:r>
      <w:r w:rsidR="006211CF">
        <w:t>,</w:t>
      </w:r>
      <w:proofErr w:type="gramEnd"/>
      <w:r w:rsidR="006211CF">
        <w:t xml:space="preserve"> </w:t>
      </w:r>
      <w:r w:rsidR="00CB7210" w:rsidRPr="00CB7210">
        <w:rPr>
          <w:lang w:val="en-IN"/>
        </w:rPr>
        <w:t>Spectrophotometry (Nanodrop, UV-Vis</w:t>
      </w:r>
      <w:proofErr w:type="gramStart"/>
      <w:r w:rsidR="00CB7210" w:rsidRPr="00CB7210">
        <w:rPr>
          <w:lang w:val="en-IN"/>
        </w:rPr>
        <w:t>)</w:t>
      </w:r>
      <w:r w:rsidR="00CB7210">
        <w:rPr>
          <w:lang w:val="en-IN"/>
        </w:rPr>
        <w:t xml:space="preserve"> ,</w:t>
      </w:r>
      <w:proofErr w:type="gramEnd"/>
      <w:r w:rsidR="00CB7210">
        <w:rPr>
          <w:lang w:val="en-IN"/>
        </w:rPr>
        <w:t xml:space="preserve"> </w:t>
      </w:r>
      <w:r w:rsidR="007A7227" w:rsidRPr="0025021B">
        <w:rPr>
          <w:b/>
          <w:bCs/>
        </w:rPr>
        <w:t>Chromatography (HPLC, GC)</w:t>
      </w:r>
    </w:p>
    <w:p w14:paraId="07AEA64D" w14:textId="6B4B8FEE" w:rsidR="00E93499" w:rsidRPr="00CF6246" w:rsidRDefault="00E93499" w:rsidP="00D929BE">
      <w:pPr>
        <w:pStyle w:val="ListBullet"/>
        <w:numPr>
          <w:ilvl w:val="0"/>
          <w:numId w:val="13"/>
        </w:numPr>
        <w:spacing w:before="40" w:after="0"/>
        <w:rPr>
          <w:lang w:val="en-IN"/>
        </w:rPr>
      </w:pPr>
      <w:proofErr w:type="spellStart"/>
      <w:proofErr w:type="gramStart"/>
      <w:r>
        <w:rPr>
          <w:b/>
          <w:bCs/>
        </w:rPr>
        <w:t>BioInformatics</w:t>
      </w:r>
      <w:proofErr w:type="spellEnd"/>
      <w:r>
        <w:rPr>
          <w:b/>
          <w:bCs/>
        </w:rPr>
        <w:t xml:space="preserve"> </w:t>
      </w:r>
      <w:r w:rsidRPr="00E93499"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r w:rsidRPr="00E93499">
        <w:t xml:space="preserve">Sequence Alignment (BLAST, </w:t>
      </w:r>
      <w:proofErr w:type="spellStart"/>
      <w:r w:rsidRPr="00E93499">
        <w:t>ClustalW</w:t>
      </w:r>
      <w:proofErr w:type="spellEnd"/>
      <w:proofErr w:type="gramStart"/>
      <w:r w:rsidRPr="00E93499">
        <w:t>)</w:t>
      </w:r>
      <w:r>
        <w:t xml:space="preserve"> ,</w:t>
      </w:r>
      <w:proofErr w:type="gramEnd"/>
      <w:r>
        <w:t xml:space="preserve"> </w:t>
      </w:r>
      <w:r w:rsidR="00D33CA7" w:rsidRPr="00D33CA7">
        <w:rPr>
          <w:b/>
          <w:bCs/>
        </w:rPr>
        <w:t>NCBI</w:t>
      </w:r>
      <w:r w:rsidR="00D33CA7" w:rsidRPr="00D33CA7">
        <w:t xml:space="preserve">, </w:t>
      </w:r>
      <w:proofErr w:type="spellStart"/>
      <w:r w:rsidR="00D33CA7" w:rsidRPr="00D33CA7">
        <w:rPr>
          <w:b/>
          <w:bCs/>
        </w:rPr>
        <w:t>Ensembl</w:t>
      </w:r>
      <w:proofErr w:type="spellEnd"/>
      <w:r w:rsidR="00D33CA7" w:rsidRPr="00D33CA7">
        <w:t xml:space="preserve">, </w:t>
      </w:r>
      <w:r w:rsidR="00D33CA7" w:rsidRPr="00D33CA7">
        <w:rPr>
          <w:b/>
          <w:bCs/>
        </w:rPr>
        <w:t>UCSC Genome Browser</w:t>
      </w:r>
    </w:p>
    <w:p w14:paraId="7CC64212" w14:textId="77777777" w:rsidR="00CF6246" w:rsidRPr="00CF6246" w:rsidRDefault="00CF6246" w:rsidP="00D929BE">
      <w:pPr>
        <w:pStyle w:val="ListBullet"/>
        <w:numPr>
          <w:ilvl w:val="0"/>
          <w:numId w:val="0"/>
        </w:numPr>
        <w:spacing w:before="40" w:after="0"/>
        <w:rPr>
          <w:lang w:val="en-IN"/>
        </w:rPr>
      </w:pPr>
    </w:p>
    <w:p w14:paraId="56CEA5C8" w14:textId="59E5521D" w:rsidR="0054701D" w:rsidRPr="00DE130C" w:rsidRDefault="00E15F68" w:rsidP="00D929BE">
      <w:pPr>
        <w:pStyle w:val="ListBullet"/>
        <w:numPr>
          <w:ilvl w:val="0"/>
          <w:numId w:val="13"/>
        </w:numPr>
        <w:spacing w:before="40" w:after="0"/>
        <w:rPr>
          <w:b/>
          <w:bCs/>
          <w:lang w:val="en-IN"/>
        </w:rPr>
      </w:pPr>
      <w:r w:rsidRPr="00A46939">
        <w:rPr>
          <w:b/>
          <w:bCs/>
          <w:lang w:val="en-IN"/>
        </w:rPr>
        <w:t>A</w:t>
      </w:r>
      <w:r w:rsidR="00C32599" w:rsidRPr="00A46939">
        <w:rPr>
          <w:b/>
          <w:bCs/>
          <w:lang w:val="en-IN"/>
        </w:rPr>
        <w:t xml:space="preserve">I </w:t>
      </w:r>
      <w:proofErr w:type="gramStart"/>
      <w:r w:rsidR="00C32599" w:rsidRPr="00A46939">
        <w:rPr>
          <w:b/>
          <w:bCs/>
          <w:lang w:val="en-IN"/>
        </w:rPr>
        <w:t>Skills :</w:t>
      </w:r>
      <w:proofErr w:type="gramEnd"/>
      <w:r w:rsidR="00C32599" w:rsidRPr="00A46939">
        <w:rPr>
          <w:b/>
          <w:bCs/>
          <w:lang w:val="en-IN"/>
        </w:rPr>
        <w:t xml:space="preserve"> </w:t>
      </w:r>
      <w:r w:rsidR="00027939" w:rsidRPr="00A46939">
        <w:rPr>
          <w:b/>
          <w:bCs/>
        </w:rPr>
        <w:t xml:space="preserve">Prompt </w:t>
      </w:r>
      <w:proofErr w:type="gramStart"/>
      <w:r w:rsidR="00027939" w:rsidRPr="00A46939">
        <w:rPr>
          <w:b/>
          <w:bCs/>
        </w:rPr>
        <w:t>Engineering ,</w:t>
      </w:r>
      <w:proofErr w:type="gramEnd"/>
      <w:r w:rsidR="00027939" w:rsidRPr="00A46939">
        <w:rPr>
          <w:b/>
          <w:bCs/>
        </w:rPr>
        <w:t xml:space="preserve"> </w:t>
      </w:r>
      <w:r w:rsidR="00755B56" w:rsidRPr="00A46939">
        <w:rPr>
          <w:b/>
          <w:bCs/>
        </w:rPr>
        <w:t xml:space="preserve">OpenAI GPT / ChatGPT </w:t>
      </w:r>
      <w:proofErr w:type="gramStart"/>
      <w:r w:rsidR="00755B56" w:rsidRPr="00A46939">
        <w:rPr>
          <w:b/>
          <w:bCs/>
        </w:rPr>
        <w:t>Integration ,</w:t>
      </w:r>
      <w:proofErr w:type="gramEnd"/>
      <w:r w:rsidR="00755B56" w:rsidRPr="00A46939">
        <w:rPr>
          <w:b/>
          <w:bCs/>
        </w:rPr>
        <w:t xml:space="preserve"> </w:t>
      </w:r>
      <w:r w:rsidR="00A46939" w:rsidRPr="00A46939">
        <w:rPr>
          <w:b/>
          <w:bCs/>
        </w:rPr>
        <w:t>Hugging Face Transformers</w:t>
      </w:r>
    </w:p>
    <w:p w14:paraId="1B886B1A" w14:textId="77777777" w:rsidR="00266139" w:rsidRPr="00734309" w:rsidRDefault="00C74E24" w:rsidP="00D929BE">
      <w:pPr>
        <w:spacing w:before="40" w:after="0"/>
        <w:rPr>
          <w:sz w:val="28"/>
          <w:szCs w:val="28"/>
        </w:rPr>
      </w:pPr>
      <w:r w:rsidRPr="00734309">
        <w:rPr>
          <w:b/>
          <w:sz w:val="28"/>
          <w:szCs w:val="28"/>
        </w:rPr>
        <w:t>Position of Responsibility</w:t>
      </w:r>
    </w:p>
    <w:p w14:paraId="5B819225" w14:textId="77777777" w:rsidR="00266139" w:rsidRPr="001877A5" w:rsidRDefault="00C74E24" w:rsidP="00D929BE">
      <w:pPr>
        <w:pStyle w:val="ListBullet"/>
        <w:numPr>
          <w:ilvl w:val="0"/>
          <w:numId w:val="12"/>
        </w:numPr>
        <w:spacing w:before="40" w:after="0"/>
        <w:rPr>
          <w:b/>
          <w:bCs/>
        </w:rPr>
      </w:pPr>
      <w:r w:rsidRPr="001877A5">
        <w:rPr>
          <w:b/>
          <w:bCs/>
        </w:rPr>
        <w:t>Class Representative (CR), Biotechnology, Batch 2022–2026</w:t>
      </w:r>
    </w:p>
    <w:p w14:paraId="14D07D25" w14:textId="59250968" w:rsidR="00266139" w:rsidRDefault="00C74E24" w:rsidP="00D929BE">
      <w:pPr>
        <w:pStyle w:val="ListBullet"/>
        <w:numPr>
          <w:ilvl w:val="0"/>
          <w:numId w:val="12"/>
        </w:numPr>
        <w:spacing w:before="40" w:after="0"/>
      </w:pPr>
      <w:r w:rsidRPr="005C6F65">
        <w:rPr>
          <w:b/>
          <w:bCs/>
        </w:rPr>
        <w:t>Led a team of 11</w:t>
      </w:r>
      <w:r>
        <w:t xml:space="preserve"> to create a short </w:t>
      </w:r>
      <w:proofErr w:type="gramStart"/>
      <w:r>
        <w:t>film</w:t>
      </w:r>
      <w:r w:rsidR="00EE3080">
        <w:t>(</w:t>
      </w:r>
      <w:proofErr w:type="gramEnd"/>
      <w:r w:rsidR="00EE3080">
        <w:t xml:space="preserve">16 minutes) </w:t>
      </w:r>
      <w:r>
        <w:t>in 2nd semester</w:t>
      </w:r>
    </w:p>
    <w:p w14:paraId="1D5DB6E8" w14:textId="77777777" w:rsidR="00266139" w:rsidRDefault="00C74E24" w:rsidP="00D929BE">
      <w:pPr>
        <w:pStyle w:val="ListBullet"/>
        <w:numPr>
          <w:ilvl w:val="0"/>
          <w:numId w:val="12"/>
        </w:numPr>
        <w:spacing w:before="40" w:after="0"/>
      </w:pPr>
      <w:r>
        <w:t xml:space="preserve">Worked in a </w:t>
      </w:r>
      <w:r w:rsidRPr="005C6F65">
        <w:rPr>
          <w:b/>
          <w:bCs/>
        </w:rPr>
        <w:t>team of</w:t>
      </w:r>
      <w:r>
        <w:t xml:space="preserve"> </w:t>
      </w:r>
      <w:r w:rsidRPr="005C6F65">
        <w:rPr>
          <w:b/>
          <w:bCs/>
        </w:rPr>
        <w:t>9 as Web Developer</w:t>
      </w:r>
      <w:r>
        <w:t xml:space="preserve"> in Team SHAURYA</w:t>
      </w:r>
    </w:p>
    <w:p w14:paraId="2F3E9A2E" w14:textId="77777777" w:rsidR="00266139" w:rsidRPr="00734309" w:rsidRDefault="00C74E24" w:rsidP="00D929BE">
      <w:pPr>
        <w:spacing w:before="40" w:after="0"/>
        <w:rPr>
          <w:sz w:val="28"/>
          <w:szCs w:val="28"/>
        </w:rPr>
      </w:pPr>
      <w:r w:rsidRPr="00734309">
        <w:rPr>
          <w:b/>
          <w:sz w:val="28"/>
          <w:szCs w:val="28"/>
        </w:rPr>
        <w:t>Education</w:t>
      </w:r>
    </w:p>
    <w:p w14:paraId="0FAD9D85" w14:textId="44AE6374" w:rsidR="00266139" w:rsidRDefault="00C74E24" w:rsidP="00D929BE">
      <w:pPr>
        <w:pStyle w:val="ListParagraph"/>
        <w:numPr>
          <w:ilvl w:val="0"/>
          <w:numId w:val="10"/>
        </w:numPr>
        <w:spacing w:before="40" w:after="0"/>
      </w:pPr>
      <w:proofErr w:type="spellStart"/>
      <w:proofErr w:type="gramStart"/>
      <w:r>
        <w:t>B.Tech</w:t>
      </w:r>
      <w:proofErr w:type="spellEnd"/>
      <w:proofErr w:type="gramEnd"/>
      <w:r>
        <w:t xml:space="preserve"> in Biotechnology – NIT Raipur </w:t>
      </w:r>
      <w:r w:rsidR="00852A89">
        <w:t xml:space="preserve">– Ongoing </w:t>
      </w:r>
      <w:r>
        <w:t>(2022–2026)</w:t>
      </w:r>
    </w:p>
    <w:p w14:paraId="73115726" w14:textId="05790498" w:rsidR="000A5C0C" w:rsidRPr="000A5C0C" w:rsidRDefault="00C74E24" w:rsidP="00D929BE">
      <w:pPr>
        <w:pStyle w:val="ListParagraph"/>
        <w:numPr>
          <w:ilvl w:val="0"/>
          <w:numId w:val="10"/>
        </w:numPr>
        <w:spacing w:before="40" w:after="0"/>
      </w:pPr>
      <w:r>
        <w:t>High School – Sri Krishna Public School, Tatanagar (Graduated 2021)</w:t>
      </w:r>
    </w:p>
    <w:p w14:paraId="7A4E7ACD" w14:textId="2FC9FD90" w:rsidR="000A5C0C" w:rsidRDefault="00C74E24" w:rsidP="00D929BE">
      <w:pPr>
        <w:spacing w:before="40" w:after="0"/>
        <w:rPr>
          <w:b/>
          <w:sz w:val="28"/>
          <w:szCs w:val="28"/>
        </w:rPr>
      </w:pPr>
      <w:r w:rsidRPr="00734309">
        <w:rPr>
          <w:b/>
          <w:sz w:val="28"/>
          <w:szCs w:val="28"/>
        </w:rPr>
        <w:t>Interests</w:t>
      </w:r>
    </w:p>
    <w:p w14:paraId="26730291" w14:textId="1A02F76E" w:rsidR="00266139" w:rsidRPr="00505D47" w:rsidRDefault="00C74E24" w:rsidP="00505D47">
      <w:pPr>
        <w:pStyle w:val="ListParagraph"/>
        <w:numPr>
          <w:ilvl w:val="0"/>
          <w:numId w:val="22"/>
        </w:numPr>
        <w:spacing w:before="40" w:after="0"/>
        <w:rPr>
          <w:sz w:val="28"/>
          <w:szCs w:val="28"/>
        </w:rPr>
      </w:pPr>
      <w:r w:rsidRPr="00505D47">
        <w:rPr>
          <w:b/>
          <w:bCs/>
        </w:rPr>
        <w:t>Chess – National level player, represented NIT Raipur at Inter NIT 2024</w:t>
      </w:r>
      <w:r w:rsidR="00F91EF8" w:rsidRPr="00505D47">
        <w:rPr>
          <w:b/>
          <w:bCs/>
        </w:rPr>
        <w:t xml:space="preserve"> | </w:t>
      </w:r>
      <w:r w:rsidRPr="00505D47">
        <w:rPr>
          <w:b/>
          <w:bCs/>
        </w:rPr>
        <w:t>Football – Played during college</w:t>
      </w:r>
    </w:p>
    <w:sectPr w:rsidR="00266139" w:rsidRPr="00505D47" w:rsidSect="0003461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78609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CF4CF1"/>
    <w:multiLevelType w:val="hybridMultilevel"/>
    <w:tmpl w:val="21CE36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934E2B"/>
    <w:multiLevelType w:val="hybridMultilevel"/>
    <w:tmpl w:val="FE5E2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E2DF9"/>
    <w:multiLevelType w:val="hybridMultilevel"/>
    <w:tmpl w:val="A808A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E7441"/>
    <w:multiLevelType w:val="hybridMultilevel"/>
    <w:tmpl w:val="46E4F1D4"/>
    <w:lvl w:ilvl="0" w:tplc="4534441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D7625"/>
    <w:multiLevelType w:val="hybridMultilevel"/>
    <w:tmpl w:val="726C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06608"/>
    <w:multiLevelType w:val="hybridMultilevel"/>
    <w:tmpl w:val="FF5AC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465CF"/>
    <w:multiLevelType w:val="hybridMultilevel"/>
    <w:tmpl w:val="E0DCE2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351FA0"/>
    <w:multiLevelType w:val="hybridMultilevel"/>
    <w:tmpl w:val="094A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B7C6E"/>
    <w:multiLevelType w:val="hybridMultilevel"/>
    <w:tmpl w:val="9C2EF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B47D6"/>
    <w:multiLevelType w:val="hybridMultilevel"/>
    <w:tmpl w:val="6598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B0CD9"/>
    <w:multiLevelType w:val="hybridMultilevel"/>
    <w:tmpl w:val="145EB3E0"/>
    <w:lvl w:ilvl="0" w:tplc="4534441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7D0F6D3E"/>
    <w:multiLevelType w:val="hybridMultilevel"/>
    <w:tmpl w:val="7334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40662"/>
    <w:multiLevelType w:val="hybridMultilevel"/>
    <w:tmpl w:val="21F4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398596">
    <w:abstractNumId w:val="8"/>
  </w:num>
  <w:num w:numId="2" w16cid:durableId="1733231949">
    <w:abstractNumId w:val="6"/>
  </w:num>
  <w:num w:numId="3" w16cid:durableId="997928848">
    <w:abstractNumId w:val="5"/>
  </w:num>
  <w:num w:numId="4" w16cid:durableId="1542207292">
    <w:abstractNumId w:val="4"/>
  </w:num>
  <w:num w:numId="5" w16cid:durableId="930352259">
    <w:abstractNumId w:val="7"/>
  </w:num>
  <w:num w:numId="6" w16cid:durableId="1518734903">
    <w:abstractNumId w:val="3"/>
  </w:num>
  <w:num w:numId="7" w16cid:durableId="166215301">
    <w:abstractNumId w:val="2"/>
  </w:num>
  <w:num w:numId="8" w16cid:durableId="51512528">
    <w:abstractNumId w:val="1"/>
  </w:num>
  <w:num w:numId="9" w16cid:durableId="755249559">
    <w:abstractNumId w:val="0"/>
  </w:num>
  <w:num w:numId="10" w16cid:durableId="1910769267">
    <w:abstractNumId w:val="13"/>
  </w:num>
  <w:num w:numId="11" w16cid:durableId="1499811284">
    <w:abstractNumId w:val="20"/>
  </w:num>
  <w:num w:numId="12" w16cid:durableId="846138946">
    <w:abstractNumId w:val="11"/>
  </w:num>
  <w:num w:numId="13" w16cid:durableId="544567337">
    <w:abstractNumId w:val="10"/>
  </w:num>
  <w:num w:numId="14" w16cid:durableId="1186022413">
    <w:abstractNumId w:val="17"/>
  </w:num>
  <w:num w:numId="15" w16cid:durableId="998651687">
    <w:abstractNumId w:val="9"/>
  </w:num>
  <w:num w:numId="16" w16cid:durableId="1253860815">
    <w:abstractNumId w:val="18"/>
  </w:num>
  <w:num w:numId="17" w16cid:durableId="1565869777">
    <w:abstractNumId w:val="21"/>
  </w:num>
  <w:num w:numId="18" w16cid:durableId="553658011">
    <w:abstractNumId w:val="14"/>
  </w:num>
  <w:num w:numId="19" w16cid:durableId="1600605217">
    <w:abstractNumId w:val="15"/>
  </w:num>
  <w:num w:numId="20" w16cid:durableId="641427759">
    <w:abstractNumId w:val="16"/>
  </w:num>
  <w:num w:numId="21" w16cid:durableId="133762598">
    <w:abstractNumId w:val="19"/>
  </w:num>
  <w:num w:numId="22" w16cid:durableId="20630948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6C2"/>
    <w:rsid w:val="000066A8"/>
    <w:rsid w:val="0001060F"/>
    <w:rsid w:val="00027939"/>
    <w:rsid w:val="00031AEB"/>
    <w:rsid w:val="00034616"/>
    <w:rsid w:val="00041387"/>
    <w:rsid w:val="0005100D"/>
    <w:rsid w:val="0006063C"/>
    <w:rsid w:val="000A3055"/>
    <w:rsid w:val="000A5C0C"/>
    <w:rsid w:val="000B39B5"/>
    <w:rsid w:val="000B775B"/>
    <w:rsid w:val="000D0129"/>
    <w:rsid w:val="000D2E4C"/>
    <w:rsid w:val="000D7E7D"/>
    <w:rsid w:val="00112412"/>
    <w:rsid w:val="001243AD"/>
    <w:rsid w:val="0015074B"/>
    <w:rsid w:val="00174A89"/>
    <w:rsid w:val="001770B6"/>
    <w:rsid w:val="001877A5"/>
    <w:rsid w:val="001B35A9"/>
    <w:rsid w:val="001C0BA5"/>
    <w:rsid w:val="001F4793"/>
    <w:rsid w:val="001F5003"/>
    <w:rsid w:val="00250126"/>
    <w:rsid w:val="0025021B"/>
    <w:rsid w:val="00266139"/>
    <w:rsid w:val="00280B86"/>
    <w:rsid w:val="0029639D"/>
    <w:rsid w:val="002B310B"/>
    <w:rsid w:val="002D1B2F"/>
    <w:rsid w:val="00300F22"/>
    <w:rsid w:val="00304BB0"/>
    <w:rsid w:val="00316FC2"/>
    <w:rsid w:val="00326F90"/>
    <w:rsid w:val="00361E8F"/>
    <w:rsid w:val="003B728F"/>
    <w:rsid w:val="003C08E9"/>
    <w:rsid w:val="003D7B44"/>
    <w:rsid w:val="003E1663"/>
    <w:rsid w:val="004000FA"/>
    <w:rsid w:val="00451284"/>
    <w:rsid w:val="00452815"/>
    <w:rsid w:val="0047022C"/>
    <w:rsid w:val="0048032C"/>
    <w:rsid w:val="004B5FE2"/>
    <w:rsid w:val="004E1AB3"/>
    <w:rsid w:val="004E21BD"/>
    <w:rsid w:val="004E5C34"/>
    <w:rsid w:val="00505D47"/>
    <w:rsid w:val="00510EB0"/>
    <w:rsid w:val="0052049A"/>
    <w:rsid w:val="0054701D"/>
    <w:rsid w:val="00556E91"/>
    <w:rsid w:val="00566CA4"/>
    <w:rsid w:val="0058503A"/>
    <w:rsid w:val="00586B1E"/>
    <w:rsid w:val="005A2047"/>
    <w:rsid w:val="005A5D64"/>
    <w:rsid w:val="005C6F65"/>
    <w:rsid w:val="005F299C"/>
    <w:rsid w:val="006211CF"/>
    <w:rsid w:val="00622738"/>
    <w:rsid w:val="0064772E"/>
    <w:rsid w:val="00654658"/>
    <w:rsid w:val="00655CC1"/>
    <w:rsid w:val="00657C95"/>
    <w:rsid w:val="006837AE"/>
    <w:rsid w:val="0069019D"/>
    <w:rsid w:val="006B38EA"/>
    <w:rsid w:val="006B49E6"/>
    <w:rsid w:val="006B4E85"/>
    <w:rsid w:val="006C5BA6"/>
    <w:rsid w:val="006C647D"/>
    <w:rsid w:val="006E5C3C"/>
    <w:rsid w:val="006F75AF"/>
    <w:rsid w:val="007022B0"/>
    <w:rsid w:val="00711E6A"/>
    <w:rsid w:val="0073382C"/>
    <w:rsid w:val="00734309"/>
    <w:rsid w:val="00750B65"/>
    <w:rsid w:val="00755B56"/>
    <w:rsid w:val="00755FCF"/>
    <w:rsid w:val="007964AA"/>
    <w:rsid w:val="007A7227"/>
    <w:rsid w:val="007E274F"/>
    <w:rsid w:val="00801F78"/>
    <w:rsid w:val="00852A89"/>
    <w:rsid w:val="00860AE9"/>
    <w:rsid w:val="008F688D"/>
    <w:rsid w:val="009537C3"/>
    <w:rsid w:val="009736EB"/>
    <w:rsid w:val="00A11A20"/>
    <w:rsid w:val="00A14A1E"/>
    <w:rsid w:val="00A35F16"/>
    <w:rsid w:val="00A36322"/>
    <w:rsid w:val="00A432DA"/>
    <w:rsid w:val="00A45D9B"/>
    <w:rsid w:val="00A46939"/>
    <w:rsid w:val="00A761BA"/>
    <w:rsid w:val="00A82D18"/>
    <w:rsid w:val="00A84E56"/>
    <w:rsid w:val="00A863B3"/>
    <w:rsid w:val="00AA1D8D"/>
    <w:rsid w:val="00AB7906"/>
    <w:rsid w:val="00AC662B"/>
    <w:rsid w:val="00AD48BD"/>
    <w:rsid w:val="00AF7A8E"/>
    <w:rsid w:val="00B0388D"/>
    <w:rsid w:val="00B06FAD"/>
    <w:rsid w:val="00B43D0B"/>
    <w:rsid w:val="00B458F8"/>
    <w:rsid w:val="00B47730"/>
    <w:rsid w:val="00B54152"/>
    <w:rsid w:val="00B86BE9"/>
    <w:rsid w:val="00BA0B36"/>
    <w:rsid w:val="00BF367B"/>
    <w:rsid w:val="00C32599"/>
    <w:rsid w:val="00C74E24"/>
    <w:rsid w:val="00C85329"/>
    <w:rsid w:val="00C8714C"/>
    <w:rsid w:val="00C9776E"/>
    <w:rsid w:val="00CB0664"/>
    <w:rsid w:val="00CB269E"/>
    <w:rsid w:val="00CB607F"/>
    <w:rsid w:val="00CB7210"/>
    <w:rsid w:val="00CD258B"/>
    <w:rsid w:val="00CD7DF2"/>
    <w:rsid w:val="00CE2ECF"/>
    <w:rsid w:val="00CF6246"/>
    <w:rsid w:val="00D17F0D"/>
    <w:rsid w:val="00D33CA7"/>
    <w:rsid w:val="00D35930"/>
    <w:rsid w:val="00D56376"/>
    <w:rsid w:val="00D65CC1"/>
    <w:rsid w:val="00D91F76"/>
    <w:rsid w:val="00D929BE"/>
    <w:rsid w:val="00DC33A1"/>
    <w:rsid w:val="00DE130C"/>
    <w:rsid w:val="00DE4C95"/>
    <w:rsid w:val="00E0691A"/>
    <w:rsid w:val="00E15F68"/>
    <w:rsid w:val="00E201DD"/>
    <w:rsid w:val="00E21314"/>
    <w:rsid w:val="00E24A8C"/>
    <w:rsid w:val="00E32A8E"/>
    <w:rsid w:val="00E544B6"/>
    <w:rsid w:val="00E720E1"/>
    <w:rsid w:val="00E760C6"/>
    <w:rsid w:val="00E7733A"/>
    <w:rsid w:val="00E90E4E"/>
    <w:rsid w:val="00E93499"/>
    <w:rsid w:val="00E9783B"/>
    <w:rsid w:val="00EC106D"/>
    <w:rsid w:val="00ED5050"/>
    <w:rsid w:val="00EE3080"/>
    <w:rsid w:val="00EE4C31"/>
    <w:rsid w:val="00EF1068"/>
    <w:rsid w:val="00F04D4E"/>
    <w:rsid w:val="00F755A0"/>
    <w:rsid w:val="00F773EC"/>
    <w:rsid w:val="00F81661"/>
    <w:rsid w:val="00F83CB3"/>
    <w:rsid w:val="00F91EF8"/>
    <w:rsid w:val="00FB52C8"/>
    <w:rsid w:val="00FC693F"/>
    <w:rsid w:val="00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7E695"/>
  <w14:defaultImageDpi w14:val="300"/>
  <w15:docId w15:val="{030D4664-0E01-4328-831E-2A1FF6A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F68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team-shaurya-sports-committee-of-nit-raipur/posts/?feedView=all" TargetMode="External"/><Relationship Id="rId13" Type="http://schemas.openxmlformats.org/officeDocument/2006/relationships/hyperlink" Target="https://unstop.com/quiz/elevatex-the-entrepreneurial-trivia-national-institute-of-technology-nit-raipur-74151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ditya-maharshi-071835257/" TargetMode="External"/><Relationship Id="rId12" Type="http://schemas.openxmlformats.org/officeDocument/2006/relationships/hyperlink" Target="https://leetcode.com/u/Aditya_Maharsh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GAditya2003" TargetMode="External"/><Relationship Id="rId11" Type="http://schemas.openxmlformats.org/officeDocument/2006/relationships/hyperlink" Target="https://swiss-khaki.vercel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urya-nitrr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mar2k22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Links>
    <vt:vector size="48" baseType="variant">
      <vt:variant>
        <vt:i4>3604532</vt:i4>
      </vt:variant>
      <vt:variant>
        <vt:i4>21</vt:i4>
      </vt:variant>
      <vt:variant>
        <vt:i4>0</vt:i4>
      </vt:variant>
      <vt:variant>
        <vt:i4>5</vt:i4>
      </vt:variant>
      <vt:variant>
        <vt:lpwstr>https://unstop.com/quiz/elevatex-the-entrepreneurial-trivia-national-institute-of-technology-nit-raipur-741514</vt:lpwstr>
      </vt:variant>
      <vt:variant>
        <vt:lpwstr/>
      </vt:variant>
      <vt:variant>
        <vt:i4>4522081</vt:i4>
      </vt:variant>
      <vt:variant>
        <vt:i4>18</vt:i4>
      </vt:variant>
      <vt:variant>
        <vt:i4>0</vt:i4>
      </vt:variant>
      <vt:variant>
        <vt:i4>5</vt:i4>
      </vt:variant>
      <vt:variant>
        <vt:lpwstr>https://leetcode.com/u/Aditya_Maharshi/</vt:lpwstr>
      </vt:variant>
      <vt:variant>
        <vt:lpwstr/>
      </vt:variant>
      <vt:variant>
        <vt:i4>7209077</vt:i4>
      </vt:variant>
      <vt:variant>
        <vt:i4>15</vt:i4>
      </vt:variant>
      <vt:variant>
        <vt:i4>0</vt:i4>
      </vt:variant>
      <vt:variant>
        <vt:i4>5</vt:i4>
      </vt:variant>
      <vt:variant>
        <vt:lpwstr>https://swiss-khaki.vercel.app/</vt:lpwstr>
      </vt:variant>
      <vt:variant>
        <vt:lpwstr/>
      </vt:variant>
      <vt:variant>
        <vt:i4>7536690</vt:i4>
      </vt:variant>
      <vt:variant>
        <vt:i4>12</vt:i4>
      </vt:variant>
      <vt:variant>
        <vt:i4>0</vt:i4>
      </vt:variant>
      <vt:variant>
        <vt:i4>5</vt:i4>
      </vt:variant>
      <vt:variant>
        <vt:lpwstr>https://shaurya-nitrr.netlify.app/</vt:lpwstr>
      </vt:variant>
      <vt:variant>
        <vt:lpwstr/>
      </vt:variant>
      <vt:variant>
        <vt:i4>2162798</vt:i4>
      </vt:variant>
      <vt:variant>
        <vt:i4>9</vt:i4>
      </vt:variant>
      <vt:variant>
        <vt:i4>0</vt:i4>
      </vt:variant>
      <vt:variant>
        <vt:i4>5</vt:i4>
      </vt:variant>
      <vt:variant>
        <vt:lpwstr>https://samar2k22.netlify.app/</vt:lpwstr>
      </vt:variant>
      <vt:variant>
        <vt:lpwstr/>
      </vt:variant>
      <vt:variant>
        <vt:i4>1441860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https://www.linkedin.com/company/team-shaurya-sports-committee-of-nit-raipur/posts/?feedView=all</vt:lpwstr>
      </vt:variant>
      <vt:variant>
        <vt:lpwstr/>
      </vt:variant>
      <vt:variant>
        <vt:i4>7012415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https://www.linkedin.com/in/aditya-maharshi-071835257/</vt:lpwstr>
      </vt:variant>
      <vt:variant>
        <vt:lpwstr/>
      </vt:variant>
      <vt:variant>
        <vt:i4>8323182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https://github.com/PGAditya2003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Maharshi</cp:lastModifiedBy>
  <cp:revision>11</cp:revision>
  <dcterms:created xsi:type="dcterms:W3CDTF">2025-04-23T13:22:00Z</dcterms:created>
  <dcterms:modified xsi:type="dcterms:W3CDTF">2025-04-24T06:55:00Z</dcterms:modified>
  <cp:category/>
</cp:coreProperties>
</file>